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72cf9bls5o9m" w:colFirst="0" w:colLast="0"/>
      <w:bookmarkEnd w:id="0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  <w:rtl w:val="0"/>
        </w:rPr>
        <w:t>1. Identifying Transaction Ty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10" w:name="_GoBack"/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AFA3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53E5CD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47C487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bookmarkEnd w:id="10"/>
      <w:r>
        <w:rPr>
          <w:b/>
          <w:color w:val="000000"/>
          <w:sz w:val="26"/>
          <w:szCs w:val="26"/>
          <w:rtl w:val="0"/>
        </w:rPr>
        <w:t>pe</w:t>
      </w:r>
    </w:p>
    <w:p w14:paraId="00000002">
      <w:pPr>
        <w:spacing w:before="240" w:after="240"/>
        <w:rPr>
          <w:b/>
        </w:rPr>
      </w:pPr>
      <w:r>
        <w:rPr>
          <w:b/>
          <w:rtl w:val="0"/>
        </w:rPr>
        <w:t>Write logic: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tl w:val="0"/>
        </w:rPr>
        <w:t>Read the input number.</w:t>
      </w:r>
    </w:p>
    <w:p w14:paraId="00000004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If the number is greater than 0, print "Positive (Deposit)".</w:t>
      </w:r>
    </w:p>
    <w:p w14:paraId="00000005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Else if the number is less than 0, print "Negative (Withdrawal)".</w:t>
      </w:r>
    </w:p>
    <w:p w14:paraId="00000006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rtl w:val="0"/>
        </w:rPr>
        <w:t>Else, print "Zero (No Transaction)".</w:t>
      </w:r>
    </w:p>
    <w:p w14:paraId="00000007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k62o8d3zqefh" w:colFirst="0" w:colLast="0"/>
      <w:bookmarkEnd w:id="1"/>
      <w:r>
        <w:rPr>
          <w:b/>
          <w:color w:val="000000"/>
          <w:sz w:val="26"/>
          <w:szCs w:val="26"/>
          <w:rtl w:val="0"/>
        </w:rPr>
        <w:t>2. Summing the Digits of a Number</w:t>
      </w:r>
    </w:p>
    <w:p w14:paraId="00000009">
      <w:pPr>
        <w:spacing w:before="240" w:after="240"/>
        <w:rPr>
          <w:b/>
        </w:rPr>
      </w:pPr>
      <w:r>
        <w:rPr>
          <w:b/>
          <w:rtl w:val="0"/>
        </w:rPr>
        <w:t>Write logic:</w:t>
      </w:r>
    </w:p>
    <w:p w14:paraId="0000000A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rtl w:val="0"/>
        </w:rPr>
        <w:t>Read the input number.</w:t>
      </w:r>
    </w:p>
    <w:p w14:paraId="0000000B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Convert the number into individual digits.</w:t>
      </w:r>
    </w:p>
    <w:p w14:paraId="0000000C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Initialize a sum variable to 0.</w:t>
      </w:r>
    </w:p>
    <w:p w14:paraId="0000000D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For each digit in the number, add it to the sum variable.</w:t>
      </w:r>
    </w:p>
    <w:p w14:paraId="0000000E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tl w:val="0"/>
        </w:rPr>
        <w:t>Print the sum of the digits.</w:t>
      </w:r>
    </w:p>
    <w:p w14:paraId="0000000F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wjwjlvc2mdlq" w:colFirst="0" w:colLast="0"/>
      <w:bookmarkEnd w:id="2"/>
      <w:r>
        <w:rPr>
          <w:b/>
          <w:color w:val="000000"/>
          <w:sz w:val="26"/>
          <w:szCs w:val="26"/>
          <w:rtl w:val="0"/>
        </w:rPr>
        <w:t>3. Reversing a Transaction ID</w:t>
      </w:r>
    </w:p>
    <w:p w14:paraId="00000011">
      <w:pPr>
        <w:spacing w:before="240" w:after="240"/>
        <w:rPr>
          <w:b/>
        </w:rPr>
      </w:pPr>
      <w:r>
        <w:rPr>
          <w:b/>
          <w:rtl w:val="0"/>
        </w:rPr>
        <w:t>Write logic:</w:t>
      </w:r>
    </w:p>
    <w:p w14:paraId="00000012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rtl w:val="0"/>
        </w:rPr>
        <w:t>Read the input number.</w:t>
      </w:r>
    </w:p>
    <w:p w14:paraId="00000013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Convert the number into a string.</w:t>
      </w:r>
    </w:p>
    <w:p w14:paraId="00000014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Reverse the string.</w:t>
      </w:r>
    </w:p>
    <w:p w14:paraId="00000015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Convert it back to a number.</w:t>
      </w:r>
    </w:p>
    <w:p w14:paraId="00000016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>Print the reversed number.</w:t>
      </w:r>
    </w:p>
    <w:p w14:paraId="00000017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1nt8495zae2t" w:colFirst="0" w:colLast="0"/>
      <w:bookmarkEnd w:id="3"/>
      <w:r>
        <w:rPr>
          <w:b/>
          <w:color w:val="000000"/>
          <w:sz w:val="26"/>
          <w:szCs w:val="26"/>
          <w:rtl w:val="0"/>
        </w:rPr>
        <w:t>4. Checking if a Number is Prime</w:t>
      </w:r>
    </w:p>
    <w:p w14:paraId="00000019">
      <w:pPr>
        <w:spacing w:before="240" w:after="240"/>
        <w:rPr>
          <w:b/>
        </w:rPr>
      </w:pPr>
      <w:r>
        <w:rPr>
          <w:b/>
          <w:rtl w:val="0"/>
        </w:rPr>
        <w:t>Write logic:</w:t>
      </w:r>
    </w:p>
    <w:p w14:paraId="0000001A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rtl w:val="0"/>
        </w:rPr>
        <w:t>Read the input number.</w:t>
      </w:r>
    </w:p>
    <w:p w14:paraId="0000001B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rtl w:val="0"/>
        </w:rPr>
        <w:t>If the number is less than 2, print "Not Prime".</w:t>
      </w:r>
    </w:p>
    <w:p w14:paraId="0000001C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rtl w:val="0"/>
        </w:rPr>
        <w:t>Loop from 2 to the square root of the number:</w:t>
      </w:r>
    </w:p>
    <w:p w14:paraId="0000001D">
      <w:pPr>
        <w:numPr>
          <w:ilvl w:val="1"/>
          <w:numId w:val="4"/>
        </w:numPr>
        <w:spacing w:before="0" w:beforeAutospacing="0" w:after="0" w:afterAutospacing="0"/>
        <w:ind w:left="1440" w:hanging="360"/>
      </w:pPr>
      <w:r>
        <w:rPr>
          <w:rtl w:val="0"/>
        </w:rPr>
        <w:t>If the number is divisible by any of these values, print "Not Prime" and exit.</w:t>
      </w:r>
    </w:p>
    <w:p w14:paraId="0000001E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rtl w:val="0"/>
        </w:rPr>
        <w:t>If no divisors are found, print "Prime".</w:t>
      </w:r>
    </w:p>
    <w:p w14:paraId="0000001F"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-980440</wp:posOffset>
                </wp:positionV>
                <wp:extent cx="2585720" cy="909320"/>
                <wp:effectExtent l="0" t="0" r="5080" b="50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2pt;height:71.6pt;width:203.6pt;z-index:251664384;mso-width-relative:page;mso-height-relative:page;" filled="t" stroked="f" coordsize="2586060,909929" o:gfxdata="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DbhXAjZAAAADAEAAA8AAAAAAAAAAQAgAAAAIgAAAGRycy9kb3ducmV2LnhtbFBL&#10;AQIUABQAAAAIAIdO4kD9hEDX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-927735</wp:posOffset>
                </wp:positionV>
                <wp:extent cx="1884045" cy="1866900"/>
                <wp:effectExtent l="0" t="0" r="8255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05pt;height:147pt;width:148.35pt;z-index:251666432;mso-width-relative:page;mso-height-relative:page;" filled="t" stroked="f" coordsize="1884607,1866900" o:gfxdata="UEsDBAoAAAAAAIdO4kAAAAAAAAAAAAAAAAAEAAAAZHJzL1BLAwQUAAAACACHTuJARBcmwt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C/Pudl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0A54E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5C5726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DCD329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745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JULGmrkBAAC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C0A54E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C5726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DCD329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2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eading=h.wwrkyso8woob" w:colFirst="0" w:colLast="0"/>
      <w:bookmarkEnd w:id="4"/>
      <w:r>
        <w:rPr>
          <w:b/>
          <w:color w:val="000000"/>
          <w:sz w:val="26"/>
          <w:szCs w:val="26"/>
          <w:rtl w:val="0"/>
        </w:rPr>
        <w:t>5. Finding the Factorial Using Recursion</w:t>
      </w:r>
    </w:p>
    <w:p w14:paraId="00000021">
      <w:pPr>
        <w:spacing w:before="240" w:after="240"/>
        <w:rPr>
          <w:b/>
        </w:rPr>
      </w:pPr>
      <w:r>
        <w:rPr>
          <w:b/>
          <w:rtl w:val="0"/>
        </w:rPr>
        <w:t>Write logic:</w:t>
      </w:r>
    </w:p>
    <w:p w14:paraId="00000022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rtl w:val="0"/>
        </w:rPr>
        <w:t>Read the input number.</w:t>
      </w:r>
    </w:p>
    <w:p w14:paraId="00000023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rtl w:val="0"/>
        </w:rPr>
        <w:t>If the number is 0 or 1, return 1.</w:t>
      </w:r>
    </w:p>
    <w:p w14:paraId="00000024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rtl w:val="0"/>
        </w:rPr>
        <w:t>Else, return the number multiplied by the factorial of (number - 1).</w:t>
      </w:r>
    </w:p>
    <w:p w14:paraId="00000025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rtl w:val="0"/>
        </w:rPr>
        <w:t>Print the result.</w:t>
      </w:r>
    </w:p>
    <w:p w14:paraId="00000026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eading=h.wlrwwx21ieq" w:colFirst="0" w:colLast="0"/>
      <w:bookmarkEnd w:id="5"/>
      <w:r>
        <w:rPr>
          <w:b/>
          <w:color w:val="000000"/>
          <w:sz w:val="26"/>
          <w:szCs w:val="26"/>
          <w:rtl w:val="0"/>
        </w:rPr>
        <w:t>6. Checking if a Number is an Armstrong Number</w:t>
      </w:r>
    </w:p>
    <w:p w14:paraId="00000028">
      <w:pPr>
        <w:spacing w:before="240" w:after="240"/>
        <w:rPr>
          <w:b/>
        </w:rPr>
      </w:pPr>
      <w:r>
        <w:rPr>
          <w:b/>
          <w:rtl w:val="0"/>
        </w:rPr>
        <w:t>Write logic:</w:t>
      </w:r>
    </w:p>
    <w:p w14:paraId="00000029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rtl w:val="0"/>
        </w:rPr>
        <w:t>Read the input number.</w:t>
      </w:r>
    </w:p>
    <w:p w14:paraId="0000002A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>Count the number of digits.</w:t>
      </w:r>
    </w:p>
    <w:p w14:paraId="0000002B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>Initialize a sum variable to 0.</w:t>
      </w:r>
    </w:p>
    <w:p w14:paraId="0000002C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>For each digit in the number:</w:t>
      </w:r>
    </w:p>
    <w:p w14:paraId="0000002D">
      <w:pPr>
        <w:numPr>
          <w:ilvl w:val="1"/>
          <w:numId w:val="6"/>
        </w:numPr>
        <w:spacing w:before="0" w:beforeAutospacing="0" w:after="0" w:afterAutospacing="0"/>
        <w:ind w:left="1440" w:hanging="360"/>
      </w:pPr>
      <w:r>
        <w:rPr>
          <w:rtl w:val="0"/>
        </w:rPr>
        <w:t>Raise the digit to the power of the total number of digits.</w:t>
      </w:r>
    </w:p>
    <w:p w14:paraId="0000002E">
      <w:pPr>
        <w:numPr>
          <w:ilvl w:val="1"/>
          <w:numId w:val="6"/>
        </w:numPr>
        <w:spacing w:before="0" w:beforeAutospacing="0" w:after="0" w:afterAutospacing="0"/>
        <w:ind w:left="1440" w:hanging="360"/>
      </w:pPr>
      <w:r>
        <w:rPr>
          <w:rtl w:val="0"/>
        </w:rPr>
        <w:t>Add the result to the sum variable.</w:t>
      </w:r>
    </w:p>
    <w:p w14:paraId="0000002F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>If the sum is equal to the original number, print "Armstrong Number".</w:t>
      </w:r>
    </w:p>
    <w:p w14:paraId="00000030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rtl w:val="0"/>
        </w:rPr>
        <w:t>Else, print "Not an Armstrong Number".</w:t>
      </w:r>
    </w:p>
    <w:p w14:paraId="00000031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1b5u91lj90vg" w:colFirst="0" w:colLast="0"/>
      <w:bookmarkEnd w:id="6"/>
      <w:r>
        <w:rPr>
          <w:b/>
          <w:color w:val="000000"/>
          <w:sz w:val="26"/>
          <w:szCs w:val="26"/>
          <w:rtl w:val="0"/>
        </w:rPr>
        <w:t>7. Swapping First and Last Characters of a String</w:t>
      </w:r>
    </w:p>
    <w:p w14:paraId="00000033">
      <w:pPr>
        <w:spacing w:before="240" w:after="240"/>
        <w:rPr>
          <w:b/>
        </w:rPr>
      </w:pPr>
      <w:r>
        <w:rPr>
          <w:b/>
          <w:rtl w:val="0"/>
        </w:rPr>
        <w:t>Write logic:</w:t>
      </w:r>
    </w:p>
    <w:p w14:paraId="00000034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rtl w:val="0"/>
        </w:rPr>
        <w:t>Read the input string.</w:t>
      </w:r>
    </w:p>
    <w:p w14:paraId="00000035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rtl w:val="0"/>
        </w:rPr>
        <w:t>If the string length is less than 2, print the string as is.</w:t>
      </w:r>
    </w:p>
    <w:p w14:paraId="00000036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rtl w:val="0"/>
        </w:rPr>
        <w:t>Swap the first and last characters while keeping the middle part unchanged.</w:t>
      </w:r>
    </w:p>
    <w:p w14:paraId="00000037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rtl w:val="0"/>
        </w:rPr>
        <w:t>Print the modified string.</w:t>
      </w:r>
    </w:p>
    <w:p w14:paraId="00000038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eading=h.y8iuu8vlxlp7" w:colFirst="0" w:colLast="0"/>
      <w:bookmarkEnd w:id="7"/>
      <w:r>
        <w:rPr>
          <w:b/>
          <w:color w:val="000000"/>
          <w:sz w:val="26"/>
          <w:szCs w:val="26"/>
          <w:rtl w:val="0"/>
        </w:rPr>
        <w:t>8. Converting Decimal to Binary</w:t>
      </w:r>
    </w:p>
    <w:p w14:paraId="0000003A">
      <w:pPr>
        <w:spacing w:before="240" w:after="240"/>
        <w:rPr>
          <w:b/>
        </w:rPr>
      </w:pPr>
      <w:r>
        <w:rPr>
          <w:b/>
          <w:rtl w:val="0"/>
        </w:rPr>
        <w:t>Write logic:</w:t>
      </w:r>
    </w:p>
    <w:p w14:paraId="0000003B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rtl w:val="0"/>
        </w:rPr>
        <w:t>Read the input decimal number.</w:t>
      </w:r>
    </w:p>
    <w:p w14:paraId="0000003C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Initialize an empty string for binary representation.</w:t>
      </w:r>
    </w:p>
    <w:p w14:paraId="0000003D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While the number is greater than 0:</w:t>
      </w:r>
    </w:p>
    <w:p w14:paraId="0000003E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8480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-927735</wp:posOffset>
                </wp:positionV>
                <wp:extent cx="1884045" cy="1866900"/>
                <wp:effectExtent l="0" t="0" r="8255" b="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05pt;height:147pt;width:148.35pt;z-index:251670528;mso-width-relative:page;mso-height-relative:page;" filled="t" stroked="f" coordsize="1884607,1866900" o:gfxdata="UEsDBAoAAAAAAIdO4kAAAAAAAAAAAAAAAAAEAAAAZHJzL1BLAwQUAAAACACHTuJARBcmwt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BEFybC3AAAAA0BAAAPAAAAAAAAAAEAIAAAACIAAABk&#10;cnMvZG93bnJldi54bWxQSwECFAAUAAAACACHTuJA5CrO1BsCAAAV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tl w:val="0"/>
        </w:rPr>
        <w:t>Divide the number by 2 and store th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9504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N/2DENkAAAAJAQAADwAAAAAAAAABACAAAAAiAAAAZHJzL2Rvd25yZXYueG1sUEsBAhQA&#10;FAAAAAgAh07iQGRM2HAKAgAA/QQAAA4AAAAAAAAAAQAgAAAAKA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E3BB5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2DFE38B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4E2DA29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71552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p81B0LkBAAC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CE3BB5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2DFE38B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4E2DA29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  <w:t>e remainder.</w:t>
      </w:r>
    </w:p>
    <w:p w14:paraId="0000003F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Add the remainder to the binary string.</w:t>
      </w:r>
    </w:p>
    <w:p w14:paraId="00000040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Update the number by dividing it by 2.</w:t>
      </w:r>
    </w:p>
    <w:p w14:paraId="00000041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Reverse the binary string.</w:t>
      </w:r>
    </w:p>
    <w:p w14:paraId="00000042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rtl w:val="0"/>
        </w:rPr>
        <w:t>Print the binary representation.</w:t>
      </w:r>
    </w:p>
    <w:p w14:paraId="00000043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heading=h.2b6mm3as12uh" w:colFirst="0" w:colLast="0"/>
      <w:bookmarkEnd w:id="8"/>
      <w:r>
        <w:rPr>
          <w:b/>
          <w:color w:val="000000"/>
          <w:sz w:val="26"/>
          <w:szCs w:val="26"/>
          <w:rtl w:val="0"/>
        </w:rPr>
        <w:t>9. Finding the Longest Word in a Sentence</w:t>
      </w:r>
    </w:p>
    <w:p w14:paraId="00000045">
      <w:pPr>
        <w:spacing w:before="240" w:after="240"/>
        <w:rPr>
          <w:b/>
        </w:rPr>
      </w:pPr>
      <w:r>
        <w:rPr>
          <w:b/>
          <w:rtl w:val="0"/>
        </w:rPr>
        <w:t>Write logic:</w:t>
      </w:r>
    </w:p>
    <w:p w14:paraId="00000046">
      <w:pPr>
        <w:numPr>
          <w:ilvl w:val="0"/>
          <w:numId w:val="9"/>
        </w:numPr>
        <w:spacing w:before="240" w:after="0" w:afterAutospacing="0"/>
        <w:ind w:left="720" w:hanging="360"/>
        <w:rPr>
          <w:u w:val="none"/>
        </w:rPr>
      </w:pPr>
      <w:r>
        <w:rPr>
          <w:rtl w:val="0"/>
        </w:rPr>
        <w:t>Read the input sentence.</w:t>
      </w:r>
    </w:p>
    <w:p w14:paraId="00000047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Split the sentence into individual words.</w:t>
      </w:r>
    </w:p>
    <w:p w14:paraId="00000048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Initialize a variable to store the longest word.</w:t>
      </w:r>
    </w:p>
    <w:p w14:paraId="00000049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Loop through each word:</w:t>
      </w:r>
    </w:p>
    <w:p w14:paraId="0000004A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if the current word is longer than the stored longest word, update the longest word.</w:t>
      </w:r>
    </w:p>
    <w:p w14:paraId="0000004B">
      <w:pPr>
        <w:numPr>
          <w:ilvl w:val="0"/>
          <w:numId w:val="9"/>
        </w:numPr>
        <w:spacing w:before="0" w:beforeAutospacing="0" w:after="240"/>
        <w:ind w:left="720" w:hanging="360"/>
        <w:rPr>
          <w:u w:val="none"/>
        </w:rPr>
      </w:pPr>
      <w:r>
        <w:rPr>
          <w:rtl w:val="0"/>
        </w:rPr>
        <w:t>Print the longest word.</w:t>
      </w:r>
    </w:p>
    <w:p w14:paraId="0000004C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heading=h.darfa134t4ad" w:colFirst="0" w:colLast="0"/>
      <w:bookmarkEnd w:id="9"/>
      <w:r>
        <w:rPr>
          <w:b/>
          <w:color w:val="000000"/>
          <w:sz w:val="26"/>
          <w:szCs w:val="26"/>
          <w:rtl w:val="0"/>
        </w:rPr>
        <w:t>10. Checking if Two Strings are Anagrams</w:t>
      </w:r>
    </w:p>
    <w:p w14:paraId="0000004E">
      <w:pPr>
        <w:spacing w:before="240" w:after="240"/>
        <w:rPr>
          <w:b/>
        </w:rPr>
      </w:pPr>
      <w:r>
        <w:rPr>
          <w:b/>
          <w:rtl w:val="0"/>
        </w:rPr>
        <w:t>Write logic:</w:t>
      </w:r>
    </w:p>
    <w:p w14:paraId="0000004F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rtl w:val="0"/>
        </w:rPr>
        <w:t>Read the two input strings.</w:t>
      </w:r>
    </w:p>
    <w:p w14:paraId="00000050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Remove spaces and convert both strings to lowercase.</w:t>
      </w:r>
    </w:p>
    <w:p w14:paraId="00000051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Sort the characters of both strings.</w:t>
      </w:r>
    </w:p>
    <w:p w14:paraId="00000052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If the sorted versions of both strings are identical, print "Anagram".</w:t>
      </w:r>
    </w:p>
    <w:p w14:paraId="00000053">
      <w:pPr>
        <w:numPr>
          <w:ilvl w:val="0"/>
          <w:numId w:val="10"/>
        </w:numPr>
        <w:spacing w:before="0" w:beforeAutospacing="0" w:after="240"/>
        <w:ind w:left="720" w:hanging="360"/>
      </w:pPr>
      <w:r>
        <w:rPr>
          <w:rtl w:val="0"/>
        </w:rPr>
        <w:t>Else, print "Not an Anagram".</w:t>
      </w:r>
    </w:p>
    <w:p w14:paraId="00000054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5"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183A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3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4">
    <w:name w:val="Table Normal1"/>
    <w:qFormat/>
    <w:uiPriority w:val="0"/>
  </w:style>
  <w:style w:type="table" w:customStyle="1" w:styleId="15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f+tXVBbi7vmfIQ9uY9JzYpCRwg==">CgMxLjAyDmguNzJjZjlibHM1bzltMg5oLms2Mm84ZDN6cWVmaDIOaC53andqbHZjMm1kbHEyDmguMW50ODQ5NXphZTJ0Mg5oLnd3cmt5c284d29vYjINaC53bHJ3d3gyMWllcTIOaC4xYjV1OTFsajkwdmcyDmgueThpdXU4dmx4bHA3Mg5oLjJiNm1tM2FzMTJ1aDIOaC5kYXJmYTEzNHQ0YWQ4AHIhMW5yRERwZlB2LUNlQVAxMGFvX1pGQUYycnBmQTJwTWpx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2025-04-23T11:00:33Z</dcterms:created>
  <dc:creator>hoped</dc:creator>
  <cp:lastModifiedBy>Digital Marketing</cp:lastModifiedBy>
  <dcterms:modified xsi:type="dcterms:W3CDTF">2025-04-23T11:02:03Z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F347614846E94AEC91DA74830469753B_12</vt:lpwstr>
  </property>
</Properties>
</file>